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Indelingstabel koptekst"/>
      </w:tblPr>
      <w:tblGrid>
        <w:gridCol w:w="10466"/>
      </w:tblGrid>
      <w:tr w:rsidR="00A66B18" w:rsidRPr="0041428F" w:rsidTr="00A6783B">
        <w:trPr>
          <w:trHeight w:val="270"/>
          <w:jc w:val="center"/>
        </w:trPr>
        <w:tc>
          <w:tcPr>
            <w:tcW w:w="10800" w:type="dxa"/>
          </w:tcPr>
          <w:p w:rsidR="00A66B18" w:rsidRPr="0041428F" w:rsidRDefault="00A66B18" w:rsidP="00A66B18">
            <w:pPr>
              <w:pStyle w:val="Contactgegevens"/>
              <w:rPr>
                <w:color w:val="000000" w:themeColor="text1"/>
              </w:rPr>
            </w:pPr>
            <w:r w:rsidRPr="0041428F">
              <w:rPr>
                <w:noProof/>
                <w:color w:val="000000" w:themeColor="text1"/>
                <w:lang w:bidi="nl-NL"/>
              </w:rPr>
              <mc:AlternateContent>
                <mc:Choice Requires="wps">
                  <w:drawing>
                    <wp:inline distT="0" distB="0" distL="0" distR="0" wp14:anchorId="29E64234" wp14:editId="0186833C">
                      <wp:extent cx="3030071" cy="407670"/>
                      <wp:effectExtent l="19050" t="19050" r="18415" b="26035"/>
                      <wp:docPr id="18" name="Vorm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rsidR="00A66B18" w:rsidRPr="00AA089B" w:rsidRDefault="00996785" w:rsidP="00996785">
                                  <w:pPr>
                                    <w:pStyle w:val="Logo"/>
                                    <w:ind w:left="0"/>
                                  </w:pPr>
                                  <w:r>
                                    <w:rPr>
                                      <w:lang w:bidi="nl-NL"/>
                                    </w:rPr>
                                    <w:t>Logboek</w:t>
                                  </w:r>
                                </w:p>
                              </w:txbxContent>
                            </wps:txbx>
                            <wps:bodyPr wrap="square" lIns="19050" tIns="19050" rIns="19050" bIns="19050" anchor="ctr">
                              <a:spAutoFit/>
                            </wps:bodyPr>
                          </wps:wsp>
                        </a:graphicData>
                      </a:graphic>
                    </wp:inline>
                  </w:drawing>
                </mc:Choice>
                <mc:Fallback>
                  <w:pict>
                    <v:rect w14:anchorId="29E64234" id="Vorm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" filled="f" strokecolor="white [3212]" strokeweight="3pt">
                      <v:stroke miterlimit="4"/>
                      <v:textbox style="mso-fit-shape-to-text:t" inset="1.5pt,1.5pt,1.5pt,1.5pt">
                        <w:txbxContent>
                          <w:p w:rsidR="00A66B18" w:rsidRPr="00AA089B" w:rsidRDefault="00996785" w:rsidP="00996785">
                            <w:pPr>
                              <w:pStyle w:val="Logo"/>
                              <w:ind w:left="0"/>
                            </w:pPr>
                            <w:r>
                              <w:rPr>
                                <w:lang w:bidi="nl-NL"/>
                              </w:rPr>
                              <w:t>Logboek</w:t>
                            </w:r>
                          </w:p>
                        </w:txbxContent>
                      </v:textbox>
                      <w10:anchorlock/>
                    </v:rect>
                  </w:pict>
                </mc:Fallback>
              </mc:AlternateContent>
            </w:r>
          </w:p>
        </w:tc>
      </w:tr>
      <w:tr w:rsidR="00615018" w:rsidRPr="0041428F" w:rsidTr="00A6783B">
        <w:trPr>
          <w:trHeight w:val="2691"/>
          <w:jc w:val="center"/>
        </w:trPr>
        <w:tc>
          <w:tcPr>
            <w:tcW w:w="10800" w:type="dxa"/>
            <w:vAlign w:val="bottom"/>
          </w:tcPr>
          <w:p w:rsidR="00996785" w:rsidRPr="00996785" w:rsidRDefault="00996785" w:rsidP="00A66B18">
            <w:pPr>
              <w:pStyle w:val="Contactgegevens"/>
              <w:rPr>
                <w:b/>
                <w:bCs/>
              </w:rPr>
            </w:pPr>
            <w:r w:rsidRPr="00996785">
              <w:rPr>
                <w:b/>
                <w:bCs/>
              </w:rPr>
              <w:t>Ward van Hoof</w:t>
            </w:r>
          </w:p>
          <w:p w:rsidR="003E24DF" w:rsidRPr="00996785" w:rsidRDefault="00996785" w:rsidP="00A66B18">
            <w:pPr>
              <w:pStyle w:val="Contactgegevens"/>
              <w:rPr>
                <w:b/>
                <w:bCs/>
              </w:rPr>
            </w:pPr>
            <w:r w:rsidRPr="00996785">
              <w:rPr>
                <w:b/>
                <w:bCs/>
              </w:rPr>
              <w:t>A.I 146</w:t>
            </w:r>
          </w:p>
          <w:p w:rsidR="003E24DF" w:rsidRPr="0041428F" w:rsidRDefault="00996785" w:rsidP="00A66B18">
            <w:pPr>
              <w:pStyle w:val="Contactgegevens"/>
              <w:rPr>
                <w:color w:val="000000" w:themeColor="text1"/>
              </w:rPr>
            </w:pPr>
            <w:r>
              <w:rPr>
                <w:rStyle w:val="Zwaar"/>
              </w:rPr>
              <w:t xml:space="preserve">Tutorialwebsite </w:t>
            </w:r>
          </w:p>
        </w:tc>
      </w:tr>
    </w:tbl>
    <w:p w:rsidR="00A66B18" w:rsidRDefault="00A66B18"/>
    <w:p w:rsidR="00A66B18" w:rsidRPr="00996785" w:rsidRDefault="00996785" w:rsidP="00A6783B">
      <w:pPr>
        <w:pStyle w:val="Handtekening"/>
        <w:rPr>
          <w:color w:val="000000" w:themeColor="text1"/>
          <w:sz w:val="32"/>
          <w:szCs w:val="32"/>
        </w:rPr>
      </w:pPr>
      <w:r w:rsidRPr="00996785">
        <w:rPr>
          <w:color w:val="000000" w:themeColor="text1"/>
          <w:sz w:val="32"/>
          <w:szCs w:val="32"/>
        </w:rPr>
        <w:t>11-11-2019:</w:t>
      </w:r>
    </w:p>
    <w:p w:rsidR="00996785" w:rsidRDefault="00996785" w:rsidP="00A6783B">
      <w:pPr>
        <w:pStyle w:val="Handtekening"/>
        <w:rPr>
          <w:b w:val="0"/>
          <w:bCs w:val="0"/>
          <w:color w:val="000000" w:themeColor="text1"/>
          <w:sz w:val="32"/>
          <w:szCs w:val="32"/>
        </w:rPr>
      </w:pPr>
      <w:r w:rsidRPr="00996785">
        <w:rPr>
          <w:b w:val="0"/>
          <w:bCs w:val="0"/>
          <w:color w:val="000000" w:themeColor="text1"/>
          <w:sz w:val="32"/>
          <w:szCs w:val="32"/>
        </w:rPr>
        <w:t>Vandaag hebben we de planning bepaald en de taken verdeeld. We hebben besloten dat we een website gingen maken over een tutorial. Paul is begonnen aan de website. Ik ben begonnen aan het script en de contactpagina.</w:t>
      </w:r>
    </w:p>
    <w:p w:rsidR="00996785" w:rsidRDefault="00996785" w:rsidP="00A6783B">
      <w:pPr>
        <w:pStyle w:val="Handtekening"/>
        <w:rPr>
          <w:b w:val="0"/>
          <w:bCs w:val="0"/>
          <w:color w:val="000000" w:themeColor="text1"/>
          <w:sz w:val="32"/>
          <w:szCs w:val="32"/>
        </w:rPr>
      </w:pPr>
    </w:p>
    <w:p w:rsidR="00996785" w:rsidRPr="00996785" w:rsidRDefault="00996785" w:rsidP="00A6783B">
      <w:pPr>
        <w:pStyle w:val="Handtekening"/>
        <w:rPr>
          <w:color w:val="000000" w:themeColor="text1"/>
          <w:sz w:val="32"/>
          <w:szCs w:val="32"/>
        </w:rPr>
      </w:pPr>
      <w:r w:rsidRPr="00996785">
        <w:rPr>
          <w:color w:val="000000" w:themeColor="text1"/>
          <w:sz w:val="32"/>
          <w:szCs w:val="32"/>
        </w:rPr>
        <w:t>12-11-2019:</w:t>
      </w:r>
    </w:p>
    <w:p w:rsidR="00996785" w:rsidRDefault="00996785" w:rsidP="00A6783B">
      <w:pPr>
        <w:pStyle w:val="Handtekening"/>
        <w:rPr>
          <w:b w:val="0"/>
          <w:bCs w:val="0"/>
          <w:color w:val="000000" w:themeColor="text1"/>
          <w:sz w:val="32"/>
          <w:szCs w:val="32"/>
        </w:rPr>
      </w:pPr>
      <w:r>
        <w:rPr>
          <w:b w:val="0"/>
          <w:bCs w:val="0"/>
          <w:color w:val="000000" w:themeColor="text1"/>
          <w:sz w:val="32"/>
          <w:szCs w:val="32"/>
        </w:rPr>
        <w:t xml:space="preserve">We hebben verder gewerkt aan de website. Paul is bezig met de homepage en ik ben bezig met het script en de contactpagina. </w:t>
      </w:r>
    </w:p>
    <w:p w:rsidR="00996785" w:rsidRDefault="00996785" w:rsidP="00A6783B">
      <w:pPr>
        <w:pStyle w:val="Handtekening"/>
        <w:rPr>
          <w:b w:val="0"/>
          <w:bCs w:val="0"/>
          <w:color w:val="000000" w:themeColor="text1"/>
          <w:sz w:val="32"/>
          <w:szCs w:val="32"/>
        </w:rPr>
      </w:pPr>
    </w:p>
    <w:p w:rsidR="00996785" w:rsidRPr="00996785" w:rsidRDefault="00996785" w:rsidP="00A6783B">
      <w:pPr>
        <w:pStyle w:val="Handtekening"/>
        <w:rPr>
          <w:color w:val="000000" w:themeColor="text1"/>
          <w:sz w:val="32"/>
          <w:szCs w:val="32"/>
        </w:rPr>
      </w:pPr>
      <w:r w:rsidRPr="00996785">
        <w:rPr>
          <w:color w:val="000000" w:themeColor="text1"/>
          <w:sz w:val="32"/>
          <w:szCs w:val="32"/>
        </w:rPr>
        <w:t>13-11-2019:</w:t>
      </w:r>
    </w:p>
    <w:p w:rsidR="00996785" w:rsidRDefault="00996785" w:rsidP="00A6783B">
      <w:pPr>
        <w:pStyle w:val="Handtekening"/>
        <w:rPr>
          <w:b w:val="0"/>
          <w:bCs w:val="0"/>
          <w:color w:val="000000" w:themeColor="text1"/>
          <w:sz w:val="32"/>
          <w:szCs w:val="32"/>
        </w:rPr>
      </w:pPr>
      <w:r>
        <w:rPr>
          <w:b w:val="0"/>
          <w:bCs w:val="0"/>
          <w:color w:val="000000" w:themeColor="text1"/>
          <w:sz w:val="32"/>
          <w:szCs w:val="32"/>
        </w:rPr>
        <w:t>Hetzelfde als gisteren. We zijn nog steeds bezig met de website en het script. Ik heb de contactpagina succesvol afgemaakt.</w:t>
      </w:r>
    </w:p>
    <w:p w:rsidR="00996785" w:rsidRDefault="00996785" w:rsidP="00A6783B">
      <w:pPr>
        <w:pStyle w:val="Handtekening"/>
        <w:rPr>
          <w:b w:val="0"/>
          <w:bCs w:val="0"/>
          <w:color w:val="000000" w:themeColor="text1"/>
          <w:sz w:val="32"/>
          <w:szCs w:val="32"/>
        </w:rPr>
      </w:pPr>
      <w:bookmarkStart w:id="0" w:name="_GoBack"/>
      <w:bookmarkEnd w:id="0"/>
    </w:p>
    <w:p w:rsidR="00996785" w:rsidRDefault="00996785" w:rsidP="00A6783B">
      <w:pPr>
        <w:pStyle w:val="Handtekening"/>
        <w:rPr>
          <w:color w:val="000000" w:themeColor="text1"/>
          <w:sz w:val="32"/>
          <w:szCs w:val="32"/>
        </w:rPr>
      </w:pPr>
      <w:r w:rsidRPr="00996785">
        <w:rPr>
          <w:color w:val="000000" w:themeColor="text1"/>
          <w:sz w:val="32"/>
          <w:szCs w:val="32"/>
        </w:rPr>
        <w:t>14-11-2019</w:t>
      </w:r>
      <w:r>
        <w:rPr>
          <w:color w:val="000000" w:themeColor="text1"/>
          <w:sz w:val="32"/>
          <w:szCs w:val="32"/>
        </w:rPr>
        <w:t>:</w:t>
      </w:r>
    </w:p>
    <w:p w:rsidR="00996785" w:rsidRPr="00996785" w:rsidRDefault="00996785" w:rsidP="00A6783B">
      <w:pPr>
        <w:pStyle w:val="Handtekening"/>
        <w:rPr>
          <w:b w:val="0"/>
          <w:bCs w:val="0"/>
          <w:color w:val="000000" w:themeColor="text1"/>
          <w:sz w:val="32"/>
          <w:szCs w:val="32"/>
        </w:rPr>
      </w:pPr>
      <w:r w:rsidRPr="00996785">
        <w:rPr>
          <w:b w:val="0"/>
          <w:bCs w:val="0"/>
          <w:color w:val="000000" w:themeColor="text1"/>
          <w:sz w:val="32"/>
          <w:szCs w:val="32"/>
        </w:rPr>
        <w:t>Het script is afgemaakt. De website is afgemaakt. Alles is bij mekaar gevoegd en we zijn nu bezig om de puntjes op de i te zetten. Ik hoop dat ik vandaag het product kan presenteren.</w:t>
      </w:r>
    </w:p>
    <w:p w:rsidR="00996785" w:rsidRDefault="00996785" w:rsidP="00A6783B">
      <w:pPr>
        <w:pStyle w:val="Handtekening"/>
        <w:rPr>
          <w:color w:val="000000" w:themeColor="text1"/>
          <w:sz w:val="32"/>
          <w:szCs w:val="32"/>
        </w:rPr>
      </w:pPr>
    </w:p>
    <w:p w:rsidR="00996785" w:rsidRDefault="00996785" w:rsidP="00A6783B">
      <w:pPr>
        <w:pStyle w:val="Handtekening"/>
        <w:rPr>
          <w:color w:val="000000" w:themeColor="text1"/>
          <w:sz w:val="32"/>
          <w:szCs w:val="32"/>
        </w:rPr>
      </w:pPr>
      <w:r>
        <w:rPr>
          <w:color w:val="000000" w:themeColor="text1"/>
          <w:sz w:val="32"/>
          <w:szCs w:val="32"/>
        </w:rPr>
        <w:t>15-11-2019:</w:t>
      </w:r>
    </w:p>
    <w:p w:rsidR="00996785" w:rsidRPr="00996785" w:rsidRDefault="00996785" w:rsidP="00A6783B">
      <w:pPr>
        <w:pStyle w:val="Handtekening"/>
        <w:rPr>
          <w:b w:val="0"/>
          <w:bCs w:val="0"/>
          <w:color w:val="000000" w:themeColor="text1"/>
          <w:sz w:val="32"/>
          <w:szCs w:val="32"/>
        </w:rPr>
      </w:pPr>
      <w:r w:rsidRPr="00996785">
        <w:rPr>
          <w:b w:val="0"/>
          <w:bCs w:val="0"/>
          <w:color w:val="000000" w:themeColor="text1"/>
          <w:sz w:val="32"/>
          <w:szCs w:val="32"/>
        </w:rPr>
        <w:t>Niks. Hopelijk hoef ik deze dag niet naar school i.v.m. afgemaakte opdracht.</w:t>
      </w:r>
    </w:p>
    <w:sectPr w:rsidR="00996785" w:rsidRPr="00996785" w:rsidSect="009F6646">
      <w:headerReference w:type="default" r:id="rId1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B04" w:rsidRDefault="00D40B04" w:rsidP="00A66B18">
      <w:pPr>
        <w:spacing w:before="0" w:after="0"/>
      </w:pPr>
      <w:r>
        <w:separator/>
      </w:r>
    </w:p>
  </w:endnote>
  <w:endnote w:type="continuationSeparator" w:id="0">
    <w:p w:rsidR="00D40B04" w:rsidRDefault="00D40B0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B04" w:rsidRDefault="00D40B04" w:rsidP="00A66B18">
      <w:pPr>
        <w:spacing w:before="0" w:after="0"/>
      </w:pPr>
      <w:r>
        <w:separator/>
      </w:r>
    </w:p>
  </w:footnote>
  <w:footnote w:type="continuationSeparator" w:id="0">
    <w:p w:rsidR="00D40B04" w:rsidRDefault="00D40B0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A66B18">
    <w:pPr>
      <w:pStyle w:val="Koptekst"/>
    </w:pPr>
    <w:r w:rsidRPr="0041428F">
      <w:rPr>
        <w:noProof/>
        <w:lang w:bidi="nl-NL"/>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Afbeelding 17" descr="Golvende vormen die samen het briefhoofd vormgeve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Vrije vorm: Vorm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rije vorm: Vorm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Vrije vorm: Vorm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Vrije vorm: Vorm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030930" id="Afbeelding 17" o:spid="_x0000_s1026" alt="Golvende vormen die samen het briefhoofd vormgeve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">
              <v:shape id="Vrije vorm: Vorm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Vrije vorm: Vorm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Vrije vorm: Vorm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Vrije vorm: Vorm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85"/>
    <w:rsid w:val="00083BAA"/>
    <w:rsid w:val="0010680C"/>
    <w:rsid w:val="00152B0B"/>
    <w:rsid w:val="001766D6"/>
    <w:rsid w:val="00192419"/>
    <w:rsid w:val="001C270D"/>
    <w:rsid w:val="001D0B5A"/>
    <w:rsid w:val="001E2320"/>
    <w:rsid w:val="00214E28"/>
    <w:rsid w:val="00352B81"/>
    <w:rsid w:val="00394757"/>
    <w:rsid w:val="003A0150"/>
    <w:rsid w:val="003E24DF"/>
    <w:rsid w:val="0041428F"/>
    <w:rsid w:val="004A2B0D"/>
    <w:rsid w:val="005C2210"/>
    <w:rsid w:val="00615018"/>
    <w:rsid w:val="0062123A"/>
    <w:rsid w:val="00642AA3"/>
    <w:rsid w:val="00646E75"/>
    <w:rsid w:val="006C22DA"/>
    <w:rsid w:val="006F6F10"/>
    <w:rsid w:val="00783E79"/>
    <w:rsid w:val="007B5AE8"/>
    <w:rsid w:val="007C0A42"/>
    <w:rsid w:val="007F5192"/>
    <w:rsid w:val="00996785"/>
    <w:rsid w:val="009F6646"/>
    <w:rsid w:val="00A26FE7"/>
    <w:rsid w:val="00A66B18"/>
    <w:rsid w:val="00A6783B"/>
    <w:rsid w:val="00A96CF8"/>
    <w:rsid w:val="00AA089B"/>
    <w:rsid w:val="00AE1388"/>
    <w:rsid w:val="00AF3982"/>
    <w:rsid w:val="00B24935"/>
    <w:rsid w:val="00B50294"/>
    <w:rsid w:val="00B57D6E"/>
    <w:rsid w:val="00C701F7"/>
    <w:rsid w:val="00C70786"/>
    <w:rsid w:val="00D10958"/>
    <w:rsid w:val="00D40B04"/>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783B"/>
    <w:pPr>
      <w:spacing w:before="40" w:after="360"/>
      <w:ind w:left="720" w:right="720"/>
    </w:pPr>
    <w:rPr>
      <w:rFonts w:eastAsiaTheme="minorHAnsi"/>
      <w:color w:val="595959" w:themeColor="text1" w:themeTint="A6"/>
      <w:kern w:val="20"/>
      <w:szCs w:val="20"/>
    </w:rPr>
  </w:style>
  <w:style w:type="paragraph" w:styleId="Kop1">
    <w:name w:val="heading 1"/>
    <w:basedOn w:val="Standaard"/>
    <w:next w:val="Standaard"/>
    <w:link w:val="Kop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Kop2">
    <w:name w:val="heading 2"/>
    <w:basedOn w:val="Standaard"/>
    <w:next w:val="Standaard"/>
    <w:link w:val="Kop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Geadresseerde">
    <w:name w:val="Geadresseerde"/>
    <w:basedOn w:val="Standaard"/>
    <w:uiPriority w:val="3"/>
    <w:qFormat/>
    <w:rsid w:val="00A66B18"/>
    <w:pPr>
      <w:spacing w:before="840" w:after="40"/>
    </w:pPr>
    <w:rPr>
      <w:b/>
      <w:bCs/>
      <w:color w:val="000000" w:themeColor="text1"/>
    </w:rPr>
  </w:style>
  <w:style w:type="paragraph" w:styleId="Aanhef">
    <w:name w:val="Salutation"/>
    <w:basedOn w:val="Standaard"/>
    <w:link w:val="AanhefChar"/>
    <w:uiPriority w:val="4"/>
    <w:unhideWhenUsed/>
    <w:qFormat/>
    <w:rsid w:val="00A66B18"/>
    <w:pPr>
      <w:spacing w:before="720"/>
    </w:pPr>
  </w:style>
  <w:style w:type="character" w:customStyle="1" w:styleId="AanhefChar">
    <w:name w:val="Aanhef Char"/>
    <w:basedOn w:val="Standaardalinea-lettertype"/>
    <w:link w:val="Aanhef"/>
    <w:uiPriority w:val="4"/>
    <w:rsid w:val="00A66B18"/>
    <w:rPr>
      <w:rFonts w:eastAsiaTheme="minorHAnsi"/>
      <w:color w:val="595959" w:themeColor="text1" w:themeTint="A6"/>
      <w:kern w:val="20"/>
      <w:sz w:val="20"/>
      <w:szCs w:val="20"/>
    </w:rPr>
  </w:style>
  <w:style w:type="paragraph" w:styleId="Afsluiting">
    <w:name w:val="Closing"/>
    <w:basedOn w:val="Standaard"/>
    <w:next w:val="Handtekening"/>
    <w:link w:val="AfsluitingChar"/>
    <w:uiPriority w:val="6"/>
    <w:unhideWhenUsed/>
    <w:qFormat/>
    <w:rsid w:val="00A6783B"/>
    <w:pPr>
      <w:spacing w:before="480" w:after="960"/>
    </w:pPr>
  </w:style>
  <w:style w:type="character" w:customStyle="1" w:styleId="AfsluitingChar">
    <w:name w:val="Afsluiting Char"/>
    <w:basedOn w:val="Standaardalinea-lettertype"/>
    <w:link w:val="Afsluiting"/>
    <w:uiPriority w:val="6"/>
    <w:rsid w:val="00A6783B"/>
    <w:rPr>
      <w:rFonts w:eastAsiaTheme="minorHAnsi"/>
      <w:color w:val="595959" w:themeColor="text1" w:themeTint="A6"/>
      <w:kern w:val="20"/>
      <w:szCs w:val="20"/>
    </w:rPr>
  </w:style>
  <w:style w:type="paragraph" w:styleId="Handtekening">
    <w:name w:val="Signature"/>
    <w:basedOn w:val="Standaard"/>
    <w:link w:val="HandtekeningChar"/>
    <w:uiPriority w:val="7"/>
    <w:unhideWhenUsed/>
    <w:qFormat/>
    <w:rsid w:val="00A6783B"/>
    <w:pPr>
      <w:contextualSpacing/>
    </w:pPr>
    <w:rPr>
      <w:b/>
      <w:bCs/>
      <w:color w:val="17406D" w:themeColor="accent1"/>
    </w:rPr>
  </w:style>
  <w:style w:type="character" w:customStyle="1" w:styleId="HandtekeningChar">
    <w:name w:val="Handtekening Char"/>
    <w:basedOn w:val="Standaardalinea-lettertype"/>
    <w:link w:val="Handtekening"/>
    <w:uiPriority w:val="7"/>
    <w:rsid w:val="00A6783B"/>
    <w:rPr>
      <w:rFonts w:eastAsiaTheme="minorHAnsi"/>
      <w:b/>
      <w:bCs/>
      <w:color w:val="17406D" w:themeColor="accent1"/>
      <w:kern w:val="20"/>
      <w:szCs w:val="20"/>
    </w:rPr>
  </w:style>
  <w:style w:type="paragraph" w:styleId="Koptekst">
    <w:name w:val="header"/>
    <w:basedOn w:val="Standaard"/>
    <w:link w:val="KoptekstChar"/>
    <w:uiPriority w:val="99"/>
    <w:unhideWhenUsed/>
    <w:rsid w:val="003E24DF"/>
    <w:pPr>
      <w:spacing w:after="0"/>
      <w:jc w:val="right"/>
    </w:pPr>
  </w:style>
  <w:style w:type="character" w:customStyle="1" w:styleId="KoptekstChar">
    <w:name w:val="Koptekst Char"/>
    <w:basedOn w:val="Standaardalinea-lettertype"/>
    <w:link w:val="Koptekst"/>
    <w:uiPriority w:val="99"/>
    <w:rsid w:val="003E24DF"/>
    <w:rPr>
      <w:rFonts w:eastAsiaTheme="minorHAnsi"/>
      <w:color w:val="595959" w:themeColor="text1" w:themeTint="A6"/>
      <w:kern w:val="20"/>
      <w:sz w:val="20"/>
      <w:szCs w:val="20"/>
    </w:rPr>
  </w:style>
  <w:style w:type="character" w:styleId="Zwaar">
    <w:name w:val="Strong"/>
    <w:basedOn w:val="Standaardalinea-lettertype"/>
    <w:uiPriority w:val="1"/>
    <w:semiHidden/>
    <w:rsid w:val="003E24DF"/>
    <w:rPr>
      <w:b/>
      <w:bCs/>
    </w:rPr>
  </w:style>
  <w:style w:type="paragraph" w:customStyle="1" w:styleId="Contactgegevens">
    <w:name w:val="Contactgegevens"/>
    <w:basedOn w:val="Standaard"/>
    <w:uiPriority w:val="1"/>
    <w:qFormat/>
    <w:rsid w:val="00A66B18"/>
    <w:pPr>
      <w:spacing w:before="0" w:after="0"/>
    </w:pPr>
    <w:rPr>
      <w:color w:val="FFFFFF" w:themeColor="background1"/>
    </w:rPr>
  </w:style>
  <w:style w:type="character" w:customStyle="1" w:styleId="Kop2Char">
    <w:name w:val="Kop 2 Char"/>
    <w:basedOn w:val="Standaardalinea-lettertype"/>
    <w:link w:val="Kop2"/>
    <w:uiPriority w:val="9"/>
    <w:rsid w:val="004A2B0D"/>
    <w:rPr>
      <w:rFonts w:asciiTheme="majorHAnsi" w:eastAsiaTheme="majorEastAsia" w:hAnsiTheme="majorHAnsi" w:cstheme="majorBidi"/>
      <w:color w:val="112F51" w:themeColor="accent1" w:themeShade="BF"/>
      <w:kern w:val="20"/>
      <w:sz w:val="26"/>
      <w:szCs w:val="26"/>
    </w:rPr>
  </w:style>
  <w:style w:type="paragraph" w:styleId="Normaalweb">
    <w:name w:val="Normal (Web)"/>
    <w:basedOn w:val="Standaard"/>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kstvantijdelijkeaanduiding">
    <w:name w:val="Placeholder Text"/>
    <w:basedOn w:val="Standaardalinea-lettertype"/>
    <w:uiPriority w:val="99"/>
    <w:semiHidden/>
    <w:rsid w:val="001766D6"/>
    <w:rPr>
      <w:color w:val="808080"/>
    </w:rPr>
  </w:style>
  <w:style w:type="paragraph" w:styleId="Voettekst">
    <w:name w:val="footer"/>
    <w:basedOn w:val="Standaard"/>
    <w:link w:val="VoettekstChar"/>
    <w:uiPriority w:val="99"/>
    <w:unhideWhenUsed/>
    <w:rsid w:val="00A66B18"/>
    <w:pPr>
      <w:tabs>
        <w:tab w:val="center" w:pos="4680"/>
        <w:tab w:val="right" w:pos="9360"/>
      </w:tabs>
      <w:spacing w:before="0" w:after="0"/>
    </w:pPr>
  </w:style>
  <w:style w:type="character" w:customStyle="1" w:styleId="VoettekstChar">
    <w:name w:val="Voettekst Char"/>
    <w:basedOn w:val="Standaardalinea-lettertype"/>
    <w:link w:val="Voettekst"/>
    <w:uiPriority w:val="99"/>
    <w:rsid w:val="00A66B18"/>
    <w:rPr>
      <w:rFonts w:eastAsiaTheme="minorHAnsi"/>
      <w:color w:val="595959" w:themeColor="text1" w:themeTint="A6"/>
      <w:kern w:val="20"/>
      <w:sz w:val="20"/>
      <w:szCs w:val="20"/>
    </w:rPr>
  </w:style>
  <w:style w:type="paragraph" w:customStyle="1" w:styleId="Logo">
    <w:name w:val="Logo"/>
    <w:basedOn w:val="Standaard"/>
    <w:next w:val="Standaard"/>
    <w:link w:val="Tekensvoor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Tekensvoorlogo">
    <w:name w:val="Tekens voor logo"/>
    <w:basedOn w:val="Standaardalinea-lettertype"/>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vanh\AppData\Roaming\Microsoft\Templates\Briefhoofd%20met%20blauwe%20curve.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70079B-9277-44AD-B5C2-2F466351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Briefhoofd met blauwe curve.dotx</Template>
  <TotalTime>0</TotalTime>
  <Pages>1</Pages>
  <Words>127</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2019-11-14T08:44:00Z</dcterms:created>
  <dcterms:modified xsi:type="dcterms:W3CDTF">2019-11-14T08:54:00Z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